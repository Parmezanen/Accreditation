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Тест</w:t>
      </w:r>
    </w:p>
    <w:p>
      <w:r>
        <w:t>Тесто</w:t>
      </w:r>
    </w:p>
    <w:p>
      <w:r>
        <w:t xml:space="preserve">Доп.тесто </w:t>
      </w:r>
      <w:r>
        <w:t xml:space="preserve"> Добавить текст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