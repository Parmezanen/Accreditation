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Тест</w:t>
      </w:r>
    </w:p>
    <w:p>
      <w:r>
        <w:t>Тесто</w:t>
      </w:r>
    </w:p>
    <w:p>
      <w:r>
        <w:t xml:space="preserve">Доп.тесто </w:t>
      </w:r>
      <w:r>
        <w:t xml:space="preserve"> Добавить текст</w:t>
      </w:r>
    </w:p>
    <w:p>
      <w:pPr>
        <w:keepNext/>
        <w:spacing w:before="360" w:after="0"/>
      </w:pPr>
      <w:r>
        <w:t>1) Normal Table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2) Table Grid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3) Light Shading</w:t>
      </w:r>
    </w:p>
    <w:tbl>
      <w:tblPr>
        <w:tblStyle w:val="Light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4) Light Shading Accent 1</w:t>
      </w:r>
    </w:p>
    <w:tbl>
      <w:tblPr>
        <w:tblStyle w:val="Light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5) Light Shading Accent 2</w:t>
      </w:r>
    </w:p>
    <w:tbl>
      <w:tblPr>
        <w:tblStyle w:val="LightShading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6) Light Shading Accent 3</w:t>
      </w:r>
    </w:p>
    <w:tbl>
      <w:tblPr>
        <w:tblStyle w:val="LightShading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7) Light Shading Accent 4</w:t>
      </w:r>
    </w:p>
    <w:tbl>
      <w:tblPr>
        <w:tblStyle w:val="LightShading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8) Light Shading Accent 5</w:t>
      </w:r>
    </w:p>
    <w:tbl>
      <w:tblPr>
        <w:tblStyle w:val="LightShading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9) Light Shading Accent 6</w:t>
      </w:r>
    </w:p>
    <w:tbl>
      <w:tblPr>
        <w:tblStyle w:val="LightShading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10) Light List</w:t>
      </w:r>
    </w:p>
    <w:tbl>
      <w:tblPr>
        <w:tblStyle w:val="Light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11) Light List Accent 1</w:t>
      </w:r>
    </w:p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12) Light List Accent 2</w:t>
      </w:r>
    </w:p>
    <w:tbl>
      <w:tblPr>
        <w:tblStyle w:val="LightList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13) Light List Accent 3</w:t>
      </w:r>
    </w:p>
    <w:tbl>
      <w:tblPr>
        <w:tblStyle w:val="LightList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14) Light List Accent 4</w:t>
      </w:r>
    </w:p>
    <w:tbl>
      <w:tblPr>
        <w:tblStyle w:val="LightList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15) Light List Accent 5</w:t>
      </w:r>
    </w:p>
    <w:tbl>
      <w:tblPr>
        <w:tblStyle w:val="LightList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16) Light List Accent 6</w:t>
      </w:r>
    </w:p>
    <w:tbl>
      <w:tblPr>
        <w:tblStyle w:val="LightList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17) Light Grid</w:t>
      </w:r>
    </w:p>
    <w:tbl>
      <w:tblPr>
        <w:tblStyle w:val="Light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18) Light Grid Accent 1</w:t>
      </w:r>
    </w:p>
    <w:tbl>
      <w:tblPr>
        <w:tblStyle w:val="Light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19) Light Grid Accent 2</w:t>
      </w:r>
    </w:p>
    <w:tbl>
      <w:tblPr>
        <w:tblStyle w:val="Light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20) Light Grid Accent 3</w:t>
      </w:r>
    </w:p>
    <w:tbl>
      <w:tblPr>
        <w:tblStyle w:val="LightGrid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r>
        <w:br w:type="page"/>
      </w:r>
    </w:p>
    <w:p>
      <w:pPr>
        <w:keepNext/>
        <w:spacing w:before="360" w:after="0"/>
      </w:pPr>
      <w:r>
        <w:t>21) Light Grid Accent 4</w:t>
      </w:r>
    </w:p>
    <w:tbl>
      <w:tblPr>
        <w:tblStyle w:val="LightGrid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22) Light Grid Accent 5</w:t>
      </w:r>
    </w:p>
    <w:tbl>
      <w:tblPr>
        <w:tblStyle w:val="LightGrid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23) Light Grid Accent 6</w:t>
      </w:r>
    </w:p>
    <w:tbl>
      <w:tblPr>
        <w:tblStyle w:val="LightGrid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24) Medium Shading 1</w:t>
      </w:r>
    </w:p>
    <w:tbl>
      <w:tblPr>
        <w:tblStyle w:val="MediumShading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25) Medium Shading 1 Accent 1</w:t>
      </w:r>
    </w:p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26) Medium Shading 1 Accent 2</w:t>
      </w:r>
    </w:p>
    <w:tbl>
      <w:tblPr>
        <w:tblStyle w:val="MediumShading1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27) Medium Shading 1 Accent 3</w:t>
      </w:r>
    </w:p>
    <w:tbl>
      <w:tblPr>
        <w:tblStyle w:val="MediumShading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28) Medium Shading 1 Accent 4</w:t>
      </w:r>
    </w:p>
    <w:tbl>
      <w:tblPr>
        <w:tblStyle w:val="MediumShading1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29) Medium Shading 1 Accent 5</w:t>
      </w:r>
    </w:p>
    <w:tbl>
      <w:tblPr>
        <w:tblStyle w:val="MediumShading1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30) Medium Shading 1 Accent 6</w:t>
      </w:r>
    </w:p>
    <w:tbl>
      <w:tblPr>
        <w:tblStyle w:val="MediumShading1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31) Medium Shading 2</w:t>
      </w:r>
    </w:p>
    <w:tbl>
      <w:tblPr>
        <w:tblStyle w:val="MediumShading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32) Medium Shading 2 Accent 1</w:t>
      </w:r>
    </w:p>
    <w:tbl>
      <w:tblPr>
        <w:tblStyle w:val="MediumShading2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33) Medium Shading 2 Accent 2</w:t>
      </w:r>
    </w:p>
    <w:tbl>
      <w:tblPr>
        <w:tblStyle w:val="MediumShading2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34) Medium Shading 2 Accent 3</w:t>
      </w:r>
    </w:p>
    <w:tbl>
      <w:tblPr>
        <w:tblStyle w:val="MediumShading2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35) Medium Shading 2 Accent 4</w:t>
      </w:r>
    </w:p>
    <w:tbl>
      <w:tblPr>
        <w:tblStyle w:val="MediumShading2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36) Medium Shading 2 Accent 5</w:t>
      </w:r>
    </w:p>
    <w:tbl>
      <w:tblPr>
        <w:tblStyle w:val="MediumShading2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37) Medium Shading 2 Accent 6</w:t>
      </w:r>
    </w:p>
    <w:tbl>
      <w:tblPr>
        <w:tblStyle w:val="MediumShading2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38) Medium List 1</w:t>
      </w:r>
    </w:p>
    <w:tbl>
      <w:tblPr>
        <w:tblStyle w:val="MediumLis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39) Medium List 1 Accent 1</w:t>
      </w:r>
    </w:p>
    <w:tbl>
      <w:tblPr>
        <w:tblStyle w:val="MediumList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40) Medium List 1 Accent 2</w:t>
      </w:r>
    </w:p>
    <w:tbl>
      <w:tblPr>
        <w:tblStyle w:val="MediumList1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r>
        <w:br w:type="page"/>
      </w:r>
    </w:p>
    <w:p>
      <w:pPr>
        <w:keepNext/>
        <w:spacing w:before="360" w:after="0"/>
      </w:pPr>
      <w:r>
        <w:t>41) Medium List 1 Accent 3</w:t>
      </w:r>
    </w:p>
    <w:tbl>
      <w:tblPr>
        <w:tblStyle w:val="MediumList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42) Medium List 1 Accent 4</w:t>
      </w:r>
    </w:p>
    <w:tbl>
      <w:tblPr>
        <w:tblStyle w:val="MediumList1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43) Medium List 1 Accent 5</w:t>
      </w:r>
    </w:p>
    <w:tbl>
      <w:tblPr>
        <w:tblStyle w:val="MediumList1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44) Medium List 1 Accent 6</w:t>
      </w:r>
    </w:p>
    <w:tbl>
      <w:tblPr>
        <w:tblStyle w:val="MediumList1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45) Medium List 2</w:t>
      </w:r>
    </w:p>
    <w:tbl>
      <w:tblPr>
        <w:tblStyle w:val="MediumLis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46) Medium List 2 Accent 1</w:t>
      </w:r>
    </w:p>
    <w:tbl>
      <w:tblPr>
        <w:tblStyle w:val="MediumList2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47) Medium List 2 Accent 2</w:t>
      </w:r>
    </w:p>
    <w:tbl>
      <w:tblPr>
        <w:tblStyle w:val="MediumList2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48) Medium List 2 Accent 3</w:t>
      </w:r>
    </w:p>
    <w:tbl>
      <w:tblPr>
        <w:tblStyle w:val="MediumList2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49) Medium List 2 Accent 4</w:t>
      </w:r>
    </w:p>
    <w:tbl>
      <w:tblPr>
        <w:tblStyle w:val="MediumList2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50) Medium List 2 Accent 5</w:t>
      </w:r>
    </w:p>
    <w:tbl>
      <w:tblPr>
        <w:tblStyle w:val="MediumList2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51) Medium List 2 Accent 6</w:t>
      </w:r>
    </w:p>
    <w:tbl>
      <w:tblPr>
        <w:tblStyle w:val="MediumList2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52) Medium Grid 1</w:t>
      </w:r>
    </w:p>
    <w:tbl>
      <w:tblPr>
        <w:tblStyle w:val="MediumGrid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53) Medium Grid 1 Accent 1</w:t>
      </w:r>
    </w:p>
    <w:tbl>
      <w:tblPr>
        <w:tblStyle w:val="MediumGrid1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54) Medium Grid 1 Accent 2</w:t>
      </w:r>
    </w:p>
    <w:tbl>
      <w:tblPr>
        <w:tblStyle w:val="MediumGrid1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55) Medium Grid 1 Accent 3</w:t>
      </w:r>
    </w:p>
    <w:tbl>
      <w:tblPr>
        <w:tblStyle w:val="MediumGrid1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56) Medium Grid 1 Accent 4</w:t>
      </w:r>
    </w:p>
    <w:tbl>
      <w:tblPr>
        <w:tblStyle w:val="MediumGrid1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57) Medium Grid 1 Accent 5</w:t>
      </w:r>
    </w:p>
    <w:tbl>
      <w:tblPr>
        <w:tblStyle w:val="MediumGrid1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58) Medium Grid 1 Accent 6</w:t>
      </w:r>
    </w:p>
    <w:tbl>
      <w:tblPr>
        <w:tblStyle w:val="MediumGrid1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59) Medium Grid 2</w:t>
      </w:r>
    </w:p>
    <w:tbl>
      <w:tblPr>
        <w:tblStyle w:val="MediumGrid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60) Medium Grid 2 Accent 1</w:t>
      </w:r>
    </w:p>
    <w:tbl>
      <w:tblPr>
        <w:tblStyle w:val="MediumGrid2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r>
        <w:br w:type="page"/>
      </w:r>
    </w:p>
    <w:p>
      <w:pPr>
        <w:keepNext/>
        <w:spacing w:before="360" w:after="0"/>
      </w:pPr>
      <w:r>
        <w:t>61) Medium Grid 2 Accent 2</w:t>
      </w:r>
    </w:p>
    <w:tbl>
      <w:tblPr>
        <w:tblStyle w:val="MediumGrid2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62) Medium Grid 2 Accent 3</w:t>
      </w:r>
    </w:p>
    <w:tbl>
      <w:tblPr>
        <w:tblStyle w:val="MediumGrid2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63) Medium Grid 2 Accent 4</w:t>
      </w:r>
    </w:p>
    <w:tbl>
      <w:tblPr>
        <w:tblStyle w:val="MediumGrid2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64) Medium Grid 2 Accent 5</w:t>
      </w:r>
    </w:p>
    <w:tbl>
      <w:tblPr>
        <w:tblStyle w:val="MediumGrid2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65) Medium Grid 2 Accent 6</w:t>
      </w:r>
    </w:p>
    <w:tbl>
      <w:tblPr>
        <w:tblStyle w:val="MediumGrid2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66) Medium Grid 3</w:t>
      </w:r>
    </w:p>
    <w:tbl>
      <w:tblPr>
        <w:tblStyle w:val="MediumGrid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67) Medium Grid 3 Accent 1</w:t>
      </w:r>
    </w:p>
    <w:tbl>
      <w:tblPr>
        <w:tblStyle w:val="MediumGrid3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68) Medium Grid 3 Accent 2</w:t>
      </w:r>
    </w:p>
    <w:tbl>
      <w:tblPr>
        <w:tblStyle w:val="MediumGrid3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69) Medium Grid 3 Accent 3</w:t>
      </w:r>
    </w:p>
    <w:tbl>
      <w:tblPr>
        <w:tblStyle w:val="MediumGrid3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70) Medium Grid 3 Accent 4</w:t>
      </w:r>
    </w:p>
    <w:tbl>
      <w:tblPr>
        <w:tblStyle w:val="MediumGrid3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71) Medium Grid 3 Accent 5</w:t>
      </w:r>
    </w:p>
    <w:tbl>
      <w:tblPr>
        <w:tblStyle w:val="MediumGrid3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72) Medium Grid 3 Accent 6</w:t>
      </w:r>
    </w:p>
    <w:tbl>
      <w:tblPr>
        <w:tblStyle w:val="MediumGrid3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73) Dark List</w:t>
      </w:r>
    </w:p>
    <w:tbl>
      <w:tblPr>
        <w:tblStyle w:val="Dark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74) Dark List Accent 1</w:t>
      </w:r>
    </w:p>
    <w:tbl>
      <w:tblPr>
        <w:tblStyle w:val="Dark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75) Dark List Accent 2</w:t>
      </w:r>
    </w:p>
    <w:tbl>
      <w:tblPr>
        <w:tblStyle w:val="DarkList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76) Dark List Accent 3</w:t>
      </w:r>
    </w:p>
    <w:tbl>
      <w:tblPr>
        <w:tblStyle w:val="DarkList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77) Dark List Accent 4</w:t>
      </w:r>
    </w:p>
    <w:tbl>
      <w:tblPr>
        <w:tblStyle w:val="DarkList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78) Dark List Accent 5</w:t>
      </w:r>
    </w:p>
    <w:tbl>
      <w:tblPr>
        <w:tblStyle w:val="DarkList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79) Dark List Accent 6</w:t>
      </w:r>
    </w:p>
    <w:tbl>
      <w:tblPr>
        <w:tblStyle w:val="DarkList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80) Colorful Shading</w:t>
      </w:r>
    </w:p>
    <w:tbl>
      <w:tblPr>
        <w:tblStyle w:val="ColorfulShading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r>
        <w:br w:type="page"/>
      </w:r>
    </w:p>
    <w:p>
      <w:pPr>
        <w:keepNext/>
        <w:spacing w:before="360" w:after="0"/>
      </w:pPr>
      <w:r>
        <w:t>81) Colorful Shading Accent 1</w:t>
      </w:r>
    </w:p>
    <w:tbl>
      <w:tblPr>
        <w:tblStyle w:val="ColorfulShading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82) Colorful Shading Accent 2</w:t>
      </w:r>
    </w:p>
    <w:tbl>
      <w:tblPr>
        <w:tblStyle w:val="ColorfulShading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83) Colorful Shading Accent 3</w:t>
      </w:r>
    </w:p>
    <w:tbl>
      <w:tblPr>
        <w:tblStyle w:val="ColorfulShading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84) Colorful Shading Accent 4</w:t>
      </w:r>
    </w:p>
    <w:tbl>
      <w:tblPr>
        <w:tblStyle w:val="ColorfulShading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85) Colorful Shading Accent 5</w:t>
      </w:r>
    </w:p>
    <w:tbl>
      <w:tblPr>
        <w:tblStyle w:val="ColorfulShading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86) Colorful Shading Accent 6</w:t>
      </w:r>
    </w:p>
    <w:tbl>
      <w:tblPr>
        <w:tblStyle w:val="ColorfulShading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87) Colorful List</w:t>
      </w:r>
    </w:p>
    <w:tbl>
      <w:tblPr>
        <w:tblStyle w:val="ColorfulList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88) Colorful List Accent 1</w:t>
      </w:r>
    </w:p>
    <w:tbl>
      <w:tblPr>
        <w:tblStyle w:val="ColorfulList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89) Colorful List Accent 2</w:t>
      </w:r>
    </w:p>
    <w:tbl>
      <w:tblPr>
        <w:tblStyle w:val="ColorfulList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90) Colorful List Accent 3</w:t>
      </w:r>
    </w:p>
    <w:tbl>
      <w:tblPr>
        <w:tblStyle w:val="ColorfulList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91) Colorful List Accent 4</w:t>
      </w:r>
    </w:p>
    <w:tbl>
      <w:tblPr>
        <w:tblStyle w:val="ColorfulList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92) Colorful List Accent 5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93) Colorful List Accent 6</w:t>
      </w:r>
    </w:p>
    <w:tbl>
      <w:tblPr>
        <w:tblStyle w:val="ColorfulList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94) Colorful Grid</w:t>
      </w:r>
    </w:p>
    <w:tbl>
      <w:tblPr>
        <w:tblStyle w:val="Colorful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95) Colorful Grid Accent 1</w:t>
      </w:r>
    </w:p>
    <w:tbl>
      <w:tblPr>
        <w:tblStyle w:val="ColorfulGrid-Accent1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96) Colorful Grid Accent 2</w:t>
      </w:r>
    </w:p>
    <w:tbl>
      <w:tblPr>
        <w:tblStyle w:val="ColorfulGrid-Accent2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97) Colorful Grid Accent 3</w:t>
      </w:r>
    </w:p>
    <w:tbl>
      <w:tblPr>
        <w:tblStyle w:val="ColorfulGrid-Accent3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98) Colorful Grid Accent 4</w:t>
      </w:r>
    </w:p>
    <w:tbl>
      <w:tblPr>
        <w:tblStyle w:val="ColorfulGrid-Accent4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99) Colorful Grid Accent 5</w:t>
      </w:r>
    </w:p>
    <w:tbl>
      <w:tblPr>
        <w:tblStyle w:val="ColorfulGrid-Accent5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p>
      <w:pPr>
        <w:keepNext/>
        <w:spacing w:before="360" w:after="0"/>
      </w:pPr>
      <w:r>
        <w:t>100) Colorful Grid Accent 6</w:t>
      </w:r>
    </w:p>
    <w:tbl>
      <w:tblPr>
        <w:tblStyle w:val="ColorfulGrid-Accent6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header1</w:t>
            </w:r>
          </w:p>
        </w:tc>
        <w:tc>
          <w:tcPr>
            <w:tcW w:type="dxa" w:w="4320"/>
          </w:tcPr>
          <w:p>
            <w:r>
              <w:t>header2</w:t>
            </w:r>
          </w:p>
        </w:tc>
      </w:tr>
      <w:tr>
        <w:tc>
          <w:tcPr>
            <w:tcW w:type="dxa" w:w="4320"/>
          </w:tcPr>
          <w:p>
            <w:r>
              <w:t>cell1</w:t>
            </w:r>
          </w:p>
        </w:tc>
        <w:tc>
          <w:tcPr>
            <w:tcW w:type="dxa" w:w="4320"/>
          </w:tcPr>
          <w:p>
            <w:r>
              <w:t>cell2</w:t>
            </w:r>
          </w:p>
        </w:tc>
      </w:tr>
      <w:tr>
        <w:tc>
          <w:tcPr>
            <w:tcW w:type="dxa" w:w="4320"/>
          </w:tcPr>
          <w:p>
            <w:r>
              <w:t>cell3</w:t>
            </w:r>
          </w:p>
        </w:tc>
        <w:tc>
          <w:tcPr>
            <w:tcW w:type="dxa" w:w="4320"/>
          </w:tcPr>
          <w:p>
            <w:r>
              <w:t>cell4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