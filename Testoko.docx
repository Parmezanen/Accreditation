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A5" w:rsidRPr="00474FA5" w:rsidRDefault="00474FA5" w:rsidP="00474FA5">
      <w:pPr>
        <w:spacing w:after="160"/>
        <w:jc w:val="center"/>
        <w:rPr>
          <w:lang w:val="ru-RU"/>
        </w:rPr>
      </w:pPr>
      <w:r w:rsidRPr="00474FA5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474FA5" w:rsidRPr="00474FA5" w:rsidRDefault="00474FA5" w:rsidP="00474FA5">
      <w:pPr>
        <w:spacing w:after="160"/>
        <w:jc w:val="center"/>
        <w:rPr>
          <w:b/>
          <w:lang w:val="ru-RU"/>
        </w:rPr>
      </w:pPr>
      <w:r w:rsidRPr="00474FA5">
        <w:rPr>
          <w:lang w:val="ru-RU"/>
        </w:rPr>
        <w:t>«Волгоградский  государственный технический университет»</w:t>
      </w:r>
    </w:p>
    <w:p w:rsidR="00474FA5" w:rsidRPr="00474FA5" w:rsidRDefault="00474FA5" w:rsidP="00474FA5">
      <w:pPr>
        <w:spacing w:after="160"/>
        <w:jc w:val="center"/>
        <w:rPr>
          <w:b/>
          <w:sz w:val="28"/>
          <w:szCs w:val="28"/>
          <w:lang w:val="ru-RU"/>
        </w:rPr>
      </w:pPr>
      <w:r w:rsidRPr="00474FA5">
        <w:rPr>
          <w:b/>
          <w:sz w:val="28"/>
          <w:szCs w:val="28"/>
          <w:lang w:val="ru-RU"/>
        </w:rPr>
        <w:t>Справка</w:t>
      </w:r>
    </w:p>
    <w:p w:rsidR="00474FA5" w:rsidRPr="00474FA5" w:rsidRDefault="00474FA5" w:rsidP="00474FA5">
      <w:pPr>
        <w:spacing w:after="160" w:line="360" w:lineRule="auto"/>
        <w:jc w:val="center"/>
        <w:rPr>
          <w:lang w:val="ru-RU"/>
        </w:rPr>
      </w:pPr>
      <w:r w:rsidRPr="00474FA5">
        <w:rPr>
          <w:lang w:val="ru-RU"/>
        </w:rPr>
        <w:t>о кадровом обеспечении основной образовательной программы высшего образования – программы бакалавриата</w:t>
      </w:r>
    </w:p>
    <w:p w:rsidR="00474FA5" w:rsidRPr="00474FA5" w:rsidRDefault="00474FA5">
      <w:pPr>
        <w:jc w:val="center"/>
        <w:rPr>
          <w:lang w:val="ru-RU"/>
        </w:rPr>
      </w:pPr>
      <w:r w:rsidRPr="00474FA5">
        <w:rPr>
          <w:i/>
          <w:lang w:val="ru-RU"/>
        </w:rPr>
        <w:t xml:space="preserve">09.03.02 Информационные системы и технологии (Информационные системы и технологии в строительстве, </w:t>
      </w:r>
      <w:proofErr w:type="gramStart"/>
      <w:r w:rsidRPr="00474FA5">
        <w:rPr>
          <w:i/>
          <w:lang w:val="ru-RU"/>
        </w:rPr>
        <w:t>очная</w:t>
      </w:r>
      <w:proofErr w:type="gramEnd"/>
      <w:r w:rsidRPr="00474FA5">
        <w:rPr>
          <w:i/>
          <w:lang w:val="ru-RU"/>
        </w:rPr>
        <w:t>, 2014)</w:t>
      </w:r>
    </w:p>
    <w:tbl>
      <w:tblPr>
        <w:tblStyle w:val="aff0"/>
        <w:tblW w:w="10490" w:type="dxa"/>
        <w:tblInd w:w="-743" w:type="dxa"/>
        <w:tblLayout w:type="fixed"/>
        <w:tblLook w:val="04A0"/>
      </w:tblPr>
      <w:tblGrid>
        <w:gridCol w:w="426"/>
        <w:gridCol w:w="1640"/>
        <w:gridCol w:w="1535"/>
        <w:gridCol w:w="1315"/>
        <w:gridCol w:w="1242"/>
        <w:gridCol w:w="2348"/>
        <w:gridCol w:w="1984"/>
      </w:tblGrid>
      <w:tr w:rsidR="00D87189" w:rsidRPr="00C339C8" w:rsidTr="00C339C8">
        <w:tc>
          <w:tcPr>
            <w:tcW w:w="426" w:type="dxa"/>
          </w:tcPr>
          <w:p w:rsidR="00D87189" w:rsidRDefault="00D87189" w:rsidP="000A79EE">
            <w:r>
              <w:t>№</w:t>
            </w:r>
          </w:p>
        </w:tc>
        <w:tc>
          <w:tcPr>
            <w:tcW w:w="1640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 xml:space="preserve">Ф.И.О. преподавателя, реализующего программу </w:t>
            </w:r>
          </w:p>
        </w:tc>
        <w:tc>
          <w:tcPr>
            <w:tcW w:w="1535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Условия привлечения (основное место работы: штатный, внутренний совместитель, внешний совместитель по договору ГПХ)</w:t>
            </w:r>
          </w:p>
        </w:tc>
        <w:tc>
          <w:tcPr>
            <w:tcW w:w="1315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Должность, ученая степень, ученое звание</w:t>
            </w:r>
          </w:p>
        </w:tc>
        <w:tc>
          <w:tcPr>
            <w:tcW w:w="1242" w:type="dxa"/>
          </w:tcPr>
          <w:p w:rsidR="00D87189" w:rsidRDefault="00D87189" w:rsidP="000A79EE">
            <w:proofErr w:type="spellStart"/>
            <w:r>
              <w:t>Перечень</w:t>
            </w:r>
            <w:proofErr w:type="spellEnd"/>
            <w:r>
              <w:t xml:space="preserve"> </w:t>
            </w:r>
            <w:proofErr w:type="spellStart"/>
            <w:r>
              <w:t>читаемых</w:t>
            </w:r>
            <w:proofErr w:type="spellEnd"/>
            <w:r>
              <w:t xml:space="preserve"> </w:t>
            </w:r>
            <w:proofErr w:type="spellStart"/>
            <w:r>
              <w:t>дисциплин</w:t>
            </w:r>
            <w:proofErr w:type="spellEnd"/>
            <w:r>
              <w:t xml:space="preserve"> </w:t>
            </w:r>
          </w:p>
        </w:tc>
        <w:tc>
          <w:tcPr>
            <w:tcW w:w="2348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>Уровень образования,наименование специальности,направления подготовки,наименование присвоенной квалификации</w:t>
            </w:r>
          </w:p>
        </w:tc>
        <w:tc>
          <w:tcPr>
            <w:tcW w:w="1984" w:type="dxa"/>
          </w:tcPr>
          <w:p w:rsidR="00D87189" w:rsidRPr="00D87189" w:rsidRDefault="00D87189" w:rsidP="000A79EE">
            <w:pPr>
              <w:rPr>
                <w:lang w:val="ru-RU"/>
              </w:rPr>
            </w:pPr>
            <w:r w:rsidRPr="00D87189">
              <w:rPr>
                <w:lang w:val="ru-RU"/>
              </w:rPr>
              <w:t xml:space="preserve">Сведения о дополнительном профессиональном образовании </w:t>
            </w:r>
          </w:p>
        </w:tc>
      </w:tr>
    </w:tbl>
    <w:p w:rsidR="00FD61FD" w:rsidRPr="00D87189" w:rsidRDefault="00FD61FD" w:rsidP="007C4FCD">
      <w:pPr>
        <w:jc w:val="center"/>
        <w:rPr>
          <w:lang w:val="ru-RU"/>
        </w:rPr>
      </w:pPr>
    </w:p>
    <w:sectPr w:rsidR="00FD61FD" w:rsidRPr="00D87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4375"/>
    <w:rsid w:val="00033CB2"/>
    <w:rsid w:val="00034616"/>
    <w:rsid w:val="0006063C"/>
    <w:rsid w:val="000709A3"/>
    <w:rsid w:val="00072F7D"/>
    <w:rsid w:val="000C3E89"/>
    <w:rsid w:val="0015074B"/>
    <w:rsid w:val="00154CF0"/>
    <w:rsid w:val="002519DD"/>
    <w:rsid w:val="00294D14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74FA5"/>
    <w:rsid w:val="004B2C9F"/>
    <w:rsid w:val="005F4A05"/>
    <w:rsid w:val="006138BF"/>
    <w:rsid w:val="006E027C"/>
    <w:rsid w:val="00726575"/>
    <w:rsid w:val="00760860"/>
    <w:rsid w:val="007C4FCD"/>
    <w:rsid w:val="007D04A1"/>
    <w:rsid w:val="00800CA0"/>
    <w:rsid w:val="00843B70"/>
    <w:rsid w:val="008E712B"/>
    <w:rsid w:val="00907EA8"/>
    <w:rsid w:val="00963297"/>
    <w:rsid w:val="009D1194"/>
    <w:rsid w:val="00A812B1"/>
    <w:rsid w:val="00AA14CE"/>
    <w:rsid w:val="00AA1D8D"/>
    <w:rsid w:val="00AD1EFB"/>
    <w:rsid w:val="00B47730"/>
    <w:rsid w:val="00BE1A97"/>
    <w:rsid w:val="00C27D31"/>
    <w:rsid w:val="00C339C8"/>
    <w:rsid w:val="00CB0664"/>
    <w:rsid w:val="00CE1103"/>
    <w:rsid w:val="00D029B4"/>
    <w:rsid w:val="00D3415C"/>
    <w:rsid w:val="00D5460D"/>
    <w:rsid w:val="00D85CBA"/>
    <w:rsid w:val="00D87189"/>
    <w:rsid w:val="00DA69C7"/>
    <w:rsid w:val="00DE0D30"/>
    <w:rsid w:val="00DE1574"/>
    <w:rsid w:val="00E10848"/>
    <w:rsid w:val="00ED75F2"/>
    <w:rsid w:val="00F91FC8"/>
    <w:rsid w:val="00FC693F"/>
    <w:rsid w:val="00FD61FD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12">
    <w:name w:val="Светлый список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Светлый список - Акцент 1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13">
    <w:name w:val="Светлая сетка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Светлая сетка - Акцент 1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10">
    <w:name w:val="Средняя заливка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0">
    <w:name w:val="Средняя заливка 2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Средний список 1 - Акцент 1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Средний список 2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2">
    <w:name w:val="Средняя сетка 2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Средняя сетка 3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4">
    <w:name w:val="Темный список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5">
    <w:name w:val="Цветная заливка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Цветной список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7">
    <w:name w:val="Цветная сетка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3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aleshajaseneckii@mail.ru</cp:lastModifiedBy>
  <cp:revision>28</cp:revision>
  <dcterms:created xsi:type="dcterms:W3CDTF">2013-12-23T23:15:00Z</dcterms:created>
  <dcterms:modified xsi:type="dcterms:W3CDTF">2020-12-17T07:49:00Z</dcterms:modified>
  <cp:category/>
</cp:coreProperties>
</file>