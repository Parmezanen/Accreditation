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>asdf</w:t>
      </w:r>
    </w:p>
    <w:p>
      <w:r>
        <w:t>sdafdfsadssdf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123</w:t>
      </w:r>
    </w:p>
    <w:p>
      <w:r>
        <w:t>sdffsdsdffsd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