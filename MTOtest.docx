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5550FC">
      <w:pPr>
        <w:jc w:val="center"/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A812B1" w:rsidRPr="00A4350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412867" w:rsidRPr="00E10848" w:rsidRDefault="003E2C5F" w:rsidP="00A812B1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p w:rsidR="00CF1C86" w:rsidRPr="00364EF9" w:rsidRDefault="00CF1C86">
      <w:pPr>
        <w:rPr>
          <w:lang w:val="ru-RU"/>
        </w:rPr>
      </w:pPr>
    </w:p>
    <w:tbl>
      <w:tblPr>
        <w:tblStyle w:val="aff0"/>
        <w:tblW w:w="0" w:type="auto"/>
        <w:tblLook w:val="04A0"/>
      </w:tblPr>
      <w:tblGrid>
        <w:gridCol w:w="1561"/>
        <w:gridCol w:w="1708"/>
        <w:gridCol w:w="1815"/>
        <w:gridCol w:w="1815"/>
        <w:gridCol w:w="1957"/>
      </w:tblGrid>
      <w:tr w:rsidR="005550FC" w:rsidRPr="00E10848" w:rsidTr="00394D39">
        <w:tc>
          <w:tcPr>
            <w:tcW w:w="1561" w:type="dxa"/>
          </w:tcPr>
          <w:p>
            <w:r>
              <w:t>№</w:t>
            </w:r>
          </w:p>
        </w:tc>
        <w:tc>
          <w:tcPr>
            <w:tcW w:w="1708" w:type="dxa"/>
          </w:tcPr>
          <w:p>
            <w:r>
              <w:t>Наименование дисциплины (модуля) практик в соответствии с учебным планом</w:t>
            </w:r>
          </w:p>
        </w:tc>
        <w:tc>
          <w:tcPr>
            <w:tcW w:w="1815" w:type="dxa"/>
          </w:tcPr>
          <w:p>
            <w:r>
              <w:t>Наименование специальных помещений и помещений для самостоятельной работы</w:t>
            </w:r>
          </w:p>
        </w:tc>
        <w:tc>
          <w:tcPr>
            <w:tcW w:w="1815" w:type="dxa"/>
          </w:tcPr>
          <w:p>
            <w:r>
              <w:t>Оснащенность специальных помещений и помещений для самостоятельной работы</w:t>
            </w:r>
          </w:p>
        </w:tc>
        <w:tc>
          <w:tcPr>
            <w:tcW w:w="1957" w:type="dxa"/>
          </w:tcPr>
          <w:p>
            <w:r>
              <w:t>Перечень лицензионного программного обеспечения. Реквизиты подтверждающего документа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44444</w:t>
            </w:r>
          </w:p>
        </w:tc>
        <w:tc>
          <w:tcPr>
            <w:tcW w:type="dxa" w:w="1815"/>
          </w:tcPr>
          <w:p>
            <w:r>
              <w:t>ываываываыва</w:t>
            </w:r>
          </w:p>
        </w:tc>
        <w:tc>
          <w:tcPr>
            <w:tcW w:type="dxa" w:w="1815"/>
          </w:tcPr>
          <w:p>
            <w:r>
              <w:t>ываыаываы</w:t>
            </w:r>
          </w:p>
        </w:tc>
        <w:tc>
          <w:tcPr>
            <w:tcW w:type="dxa" w:w="1957"/>
          </w:tcPr>
          <w:p>
            <w:r>
              <w:t>ываываываыва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44444</w:t>
            </w:r>
          </w:p>
        </w:tc>
        <w:tc>
          <w:tcPr>
            <w:tcW w:type="dxa" w:w="1815"/>
          </w:tcPr>
          <w:p>
            <w:r>
              <w:t>ываываываыва</w:t>
            </w:r>
          </w:p>
        </w:tc>
        <w:tc>
          <w:tcPr>
            <w:tcW w:type="dxa" w:w="1815"/>
          </w:tcPr>
          <w:p>
            <w:r>
              <w:t>ываыаываы</w:t>
            </w:r>
          </w:p>
        </w:tc>
        <w:tc>
          <w:tcPr>
            <w:tcW w:type="dxa" w:w="1957"/>
          </w:tcPr>
          <w:p>
            <w:r>
              <w:t>ываываываыва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44444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44444</w:t>
            </w:r>
          </w:p>
        </w:tc>
        <w:tc>
          <w:tcPr>
            <w:tcW w:type="dxa" w:w="1815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ываыв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44444</w:t>
            </w:r>
          </w:p>
        </w:tc>
        <w:tc>
          <w:tcPr>
            <w:tcW w:type="dxa" w:w="1815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ываыв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44444</w:t>
            </w:r>
          </w:p>
        </w:tc>
        <w:tc>
          <w:tcPr>
            <w:tcW w:type="dxa" w:w="1815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ываыв</w:t>
            </w:r>
          </w:p>
        </w:tc>
      </w:tr>
      <w:tr>
        <w:tc>
          <w:tcPr>
            <w:tcW w:type="dxa" w:w="1561"/>
          </w:tcPr>
          <w:p/>
        </w:tc>
        <w:tc>
          <w:tcPr>
            <w:tcW w:type="dxa" w:w="1708"/>
          </w:tcPr>
          <w:p>
            <w:r>
              <w:t>44444</w:t>
            </w:r>
          </w:p>
        </w:tc>
        <w:tc>
          <w:tcPr>
            <w:tcW w:type="dxa" w:w="1815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>
            <w:r>
              <w:t>ываыв</w:t>
            </w:r>
          </w:p>
        </w:tc>
      </w:tr>
    </w:tbl>
    <w:p w:rsidR="00F8626C" w:rsidRPr="00C6355E" w:rsidRDefault="00F8626C">
      <w:pPr>
        <w:rPr>
          <w:lang w:val="ru-RU"/>
        </w:rPr>
      </w:pPr>
    </w:p>
    <w:sectPr w:rsidR="00F8626C" w:rsidRPr="00C635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8028C"/>
    <w:rsid w:val="0029639D"/>
    <w:rsid w:val="002A23F1"/>
    <w:rsid w:val="002C7DCD"/>
    <w:rsid w:val="0031590E"/>
    <w:rsid w:val="00325B67"/>
    <w:rsid w:val="00326F90"/>
    <w:rsid w:val="00364EF9"/>
    <w:rsid w:val="00370234"/>
    <w:rsid w:val="003773A4"/>
    <w:rsid w:val="003E2C5F"/>
    <w:rsid w:val="00412867"/>
    <w:rsid w:val="004A2B85"/>
    <w:rsid w:val="004B2C9F"/>
    <w:rsid w:val="005550FC"/>
    <w:rsid w:val="005F4A05"/>
    <w:rsid w:val="00726575"/>
    <w:rsid w:val="00760860"/>
    <w:rsid w:val="007D04A1"/>
    <w:rsid w:val="00800CA0"/>
    <w:rsid w:val="00843B70"/>
    <w:rsid w:val="008B1A67"/>
    <w:rsid w:val="008E712B"/>
    <w:rsid w:val="00907EA8"/>
    <w:rsid w:val="00963297"/>
    <w:rsid w:val="009D1194"/>
    <w:rsid w:val="00A43508"/>
    <w:rsid w:val="00A812B1"/>
    <w:rsid w:val="00A8762F"/>
    <w:rsid w:val="00AA14CE"/>
    <w:rsid w:val="00AA1D8D"/>
    <w:rsid w:val="00AD1EFB"/>
    <w:rsid w:val="00B230BA"/>
    <w:rsid w:val="00B27EB9"/>
    <w:rsid w:val="00B47730"/>
    <w:rsid w:val="00B7004D"/>
    <w:rsid w:val="00BE1A97"/>
    <w:rsid w:val="00C27D31"/>
    <w:rsid w:val="00C6355E"/>
    <w:rsid w:val="00CB0664"/>
    <w:rsid w:val="00CE1103"/>
    <w:rsid w:val="00CE7899"/>
    <w:rsid w:val="00CF1C86"/>
    <w:rsid w:val="00D5460D"/>
    <w:rsid w:val="00D85CBA"/>
    <w:rsid w:val="00DA69C7"/>
    <w:rsid w:val="00DE1574"/>
    <w:rsid w:val="00E10848"/>
    <w:rsid w:val="00ED75F2"/>
    <w:rsid w:val="00F8626C"/>
    <w:rsid w:val="00FC693F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29</cp:revision>
  <dcterms:created xsi:type="dcterms:W3CDTF">2013-12-23T23:15:00Z</dcterms:created>
  <dcterms:modified xsi:type="dcterms:W3CDTF">2020-12-22T22:37:00Z</dcterms:modified>
  <cp:category/>
</cp:coreProperties>
</file>