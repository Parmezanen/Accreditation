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FA5" w:rsidRPr="00474FA5" w:rsidRDefault="00474FA5" w:rsidP="00474FA5">
      <w:pPr>
        <w:spacing w:after="160"/>
        <w:jc w:val="center"/>
        <w:rPr>
          <w:lang w:val="ru-RU"/>
        </w:rPr>
      </w:pPr>
      <w:r w:rsidRPr="00474FA5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:rsidR="00474FA5" w:rsidRPr="00474FA5" w:rsidRDefault="00474FA5" w:rsidP="00474FA5">
      <w:pPr>
        <w:spacing w:after="160"/>
        <w:jc w:val="center"/>
        <w:rPr>
          <w:b/>
          <w:lang w:val="ru-RU"/>
        </w:rPr>
      </w:pPr>
      <w:r w:rsidRPr="00474FA5">
        <w:rPr>
          <w:lang w:val="ru-RU"/>
        </w:rPr>
        <w:t>«Волгоградский  государственный технический университет»</w:t>
      </w:r>
    </w:p>
    <w:p w:rsidR="00474FA5" w:rsidRPr="00474FA5" w:rsidRDefault="00474FA5" w:rsidP="00474FA5">
      <w:pPr>
        <w:spacing w:after="160"/>
        <w:jc w:val="center"/>
        <w:rPr>
          <w:b/>
          <w:sz w:val="28"/>
          <w:szCs w:val="28"/>
          <w:lang w:val="ru-RU"/>
        </w:rPr>
      </w:pPr>
      <w:r w:rsidRPr="00474FA5">
        <w:rPr>
          <w:b/>
          <w:sz w:val="28"/>
          <w:szCs w:val="28"/>
          <w:lang w:val="ru-RU"/>
        </w:rPr>
        <w:t>Справка</w:t>
      </w:r>
    </w:p>
    <w:p w:rsidR="00474FA5" w:rsidRPr="00474FA5" w:rsidRDefault="00474FA5" w:rsidP="00474FA5">
      <w:pPr>
        <w:spacing w:after="160" w:line="360" w:lineRule="auto"/>
        <w:jc w:val="center"/>
        <w:rPr>
          <w:lang w:val="ru-RU"/>
        </w:rPr>
      </w:pPr>
      <w:r w:rsidRPr="00474FA5">
        <w:rPr>
          <w:lang w:val="ru-RU"/>
        </w:rPr>
        <w:t>о кадровом обеспечении основной образовательной программы высшего образования – программы бакалавриата</w:t>
      </w:r>
    </w:p>
    <w:p w:rsidR="00474FA5" w:rsidRPr="00474FA5" w:rsidRDefault="00474FA5">
      <w:pPr>
        <w:jc w:val="center"/>
        <w:rPr>
          <w:lang w:val="ru-RU"/>
        </w:rPr>
      </w:pPr>
      <w:r w:rsidRPr="00474FA5">
        <w:rPr>
          <w:i/>
          <w:lang w:val="ru-RU"/>
        </w:rPr>
        <w:t xml:space="preserve">09.03.02 Информационные системы и технологии (Информационные системы и технологии в строительстве, </w:t>
      </w:r>
      <w:proofErr w:type="gramStart"/>
      <w:r w:rsidRPr="00474FA5">
        <w:rPr>
          <w:i/>
          <w:lang w:val="ru-RU"/>
        </w:rPr>
        <w:t>очная</w:t>
      </w:r>
      <w:proofErr w:type="gramEnd"/>
      <w:r w:rsidRPr="00474FA5">
        <w:rPr>
          <w:i/>
          <w:lang w:val="ru-RU"/>
        </w:rPr>
        <w:t>, 2014)</w:t>
      </w:r>
    </w:p>
    <w:p w:rsidR="00FD61FD" w:rsidRPr="007C4FCD" w:rsidRDefault="00FD61FD" w:rsidP="007C4FCD">
      <w:pPr>
        <w:jc w:val="center"/>
      </w:pPr>
    </w:p>
    <w:tbl>
      <w:tblPr>
        <w:tblStyle w:val="aff0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№</w:t>
            </w:r>
          </w:p>
        </w:tc>
        <w:tc>
          <w:tcPr>
            <w:tcW w:type="dxa" w:w="1234"/>
          </w:tcPr>
          <w:p>
            <w:r>
              <w:t xml:space="preserve">Ф.И.О. преподавателя, реализующего программу </w:t>
            </w:r>
          </w:p>
        </w:tc>
        <w:tc>
          <w:tcPr>
            <w:tcW w:type="dxa" w:w="1234"/>
          </w:tcPr>
          <w:p>
            <w:r>
              <w:t>Условия привлечения (основное место работы: штатный, внутренний совместитель, внешний совместитель по договору ГПХ)</w:t>
            </w:r>
          </w:p>
        </w:tc>
        <w:tc>
          <w:tcPr>
            <w:tcW w:type="dxa" w:w="1234"/>
          </w:tcPr>
          <w:p>
            <w:r>
              <w:t>Должность, ученая степень, ученое звание</w:t>
            </w:r>
          </w:p>
        </w:tc>
        <w:tc>
          <w:tcPr>
            <w:tcW w:type="dxa" w:w="1234"/>
          </w:tcPr>
          <w:p>
            <w:r>
              <w:t xml:space="preserve">Перечень читаемых дисциплин </w:t>
            </w:r>
          </w:p>
        </w:tc>
        <w:tc>
          <w:tcPr>
            <w:tcW w:type="dxa" w:w="1234"/>
          </w:tcPr>
          <w:p>
            <w:r>
              <w:t>Уровень образования,наименование специальности,направления подготовки,наименование присвоенной квалификации</w:t>
            </w:r>
          </w:p>
        </w:tc>
        <w:tc>
          <w:tcPr>
            <w:tcW w:type="dxa" w:w="1234"/>
          </w:tcPr>
          <w:p>
            <w:r>
              <w:t xml:space="preserve">Сведения о дополнительном профессиональном образовании 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выаы ываыва ываыва</w:t>
            </w:r>
          </w:p>
        </w:tc>
        <w:tc>
          <w:tcPr>
            <w:tcW w:type="dxa" w:w="1234"/>
          </w:tcPr>
          <w:p>
            <w:r>
              <w:t>[1, 0, 0]</w:t>
            </w:r>
          </w:p>
        </w:tc>
        <w:tc>
          <w:tcPr>
            <w:tcW w:type="dxa" w:w="1234"/>
          </w:tcPr>
          <w:p>
            <w:r>
              <w:t>000</w:t>
            </w:r>
          </w:p>
        </w:tc>
        <w:tc>
          <w:tcPr>
            <w:tcW w:type="dxa" w:w="1234"/>
          </w:tcPr>
          <w:p>
            <w:r>
              <w:t>dfsfsdf</w:t>
            </w:r>
          </w:p>
        </w:tc>
        <w:tc>
          <w:tcPr>
            <w:tcW w:type="dxa" w:w="1234"/>
          </w:tcPr>
          <w:p>
            <w:r>
              <w:t>пара</w:t>
              <w:br/>
              <w:br/>
              <w:t>пара67</w:t>
              <w:br/>
              <w:br/>
              <w:t>фыв</w:t>
              <w:br/>
              <w:br/>
            </w:r>
          </w:p>
        </w:tc>
        <w:tc>
          <w:tcPr>
            <w:tcW w:type="dxa" w:w="1234"/>
          </w:tcPr>
          <w:p>
            <w:r>
              <w:t>ываыва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выаы ываыва ываыва</w:t>
            </w:r>
          </w:p>
        </w:tc>
        <w:tc>
          <w:tcPr>
            <w:tcW w:type="dxa" w:w="1234"/>
          </w:tcPr>
          <w:p>
            <w:r>
              <w:t>[1, 0, 0]</w:t>
            </w:r>
          </w:p>
        </w:tc>
        <w:tc>
          <w:tcPr>
            <w:tcW w:type="dxa" w:w="1234"/>
          </w:tcPr>
          <w:p>
            <w:r>
              <w:t>000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пара</w:t>
              <w:br/>
              <w:br/>
              <w:t>пара67</w:t>
              <w:br/>
              <w:br/>
              <w:t>фыв</w:t>
              <w:br/>
              <w:br/>
            </w:r>
          </w:p>
        </w:tc>
        <w:tc>
          <w:tcPr>
            <w:tcW w:type="dxa" w:w="1234"/>
          </w:tcPr>
          <w:p>
            <w:r>
              <w:t>ываыва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выаы ываыва ываыва</w:t>
            </w:r>
          </w:p>
        </w:tc>
        <w:tc>
          <w:tcPr>
            <w:tcW w:type="dxa" w:w="1234"/>
          </w:tcPr>
          <w:p>
            <w:r>
              <w:t>[1, 0, 0]</w:t>
            </w:r>
          </w:p>
        </w:tc>
        <w:tc>
          <w:tcPr>
            <w:tcW w:type="dxa" w:w="1234"/>
          </w:tcPr>
          <w:p>
            <w:r>
              <w:t>000</w:t>
            </w:r>
          </w:p>
        </w:tc>
        <w:tc>
          <w:tcPr>
            <w:tcW w:type="dxa" w:w="1234"/>
          </w:tcPr>
          <w:p>
            <w:r>
              <w:t>dfsfsdf</w:t>
            </w:r>
          </w:p>
        </w:tc>
        <w:tc>
          <w:tcPr>
            <w:tcW w:type="dxa" w:w="1234"/>
          </w:tcPr>
          <w:p>
            <w:r>
              <w:t>пара</w:t>
              <w:br/>
              <w:br/>
              <w:t>пара67</w:t>
              <w:br/>
              <w:br/>
              <w:t>фыв</w:t>
              <w:br/>
              <w:br/>
            </w:r>
          </w:p>
        </w:tc>
        <w:tc>
          <w:tcPr>
            <w:tcW w:type="dxa" w:w="1234"/>
          </w:tcPr>
          <w:p>
            <w:r>
              <w:t>ываыва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ываыва ываыв выаыв</w:t>
            </w:r>
          </w:p>
        </w:tc>
        <w:tc>
          <w:tcPr>
            <w:tcW w:type="dxa" w:w="1234"/>
          </w:tcPr>
          <w:p>
            <w:r>
              <w:t>[1, 0, 0]</w:t>
            </w:r>
          </w:p>
        </w:tc>
        <w:tc>
          <w:tcPr>
            <w:tcW w:type="dxa" w:w="1234"/>
          </w:tcPr>
          <w:p>
            <w:r>
              <w:t>000</w:t>
            </w:r>
          </w:p>
        </w:tc>
        <w:tc>
          <w:tcPr>
            <w:tcW w:type="dxa" w:w="1234"/>
          </w:tcPr>
          <w:p>
            <w:r>
              <w:t>sdf</w:t>
            </w:r>
          </w:p>
        </w:tc>
        <w:tc>
          <w:tcPr>
            <w:tcW w:type="dxa" w:w="1234"/>
          </w:tcPr>
          <w:p>
            <w:r>
              <w:t>пара67пара</w:t>
            </w:r>
          </w:p>
        </w:tc>
        <w:tc>
          <w:tcPr>
            <w:tcW w:type="dxa" w:w="1234"/>
          </w:tcPr>
          <w:p>
            <w:r>
              <w:t>ываыва</w:t>
            </w:r>
          </w:p>
        </w:tc>
      </w:tr>
    </w:tbl>
    <w:sectPr w:rsidR="00FD61FD" w:rsidRPr="007C4F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24375"/>
    <w:rsid w:val="00034616"/>
    <w:rsid w:val="0006063C"/>
    <w:rsid w:val="000709A3"/>
    <w:rsid w:val="00072F7D"/>
    <w:rsid w:val="000C3E89"/>
    <w:rsid w:val="0015074B"/>
    <w:rsid w:val="00154CF0"/>
    <w:rsid w:val="002519DD"/>
    <w:rsid w:val="00294D14"/>
    <w:rsid w:val="0029639D"/>
    <w:rsid w:val="002A23F1"/>
    <w:rsid w:val="002C7DCD"/>
    <w:rsid w:val="0031590E"/>
    <w:rsid w:val="00326F90"/>
    <w:rsid w:val="00370234"/>
    <w:rsid w:val="003773A4"/>
    <w:rsid w:val="003E2C5F"/>
    <w:rsid w:val="00412867"/>
    <w:rsid w:val="00474FA5"/>
    <w:rsid w:val="004B2C9F"/>
    <w:rsid w:val="005F4A05"/>
    <w:rsid w:val="006138BF"/>
    <w:rsid w:val="00726575"/>
    <w:rsid w:val="00760860"/>
    <w:rsid w:val="007C4FCD"/>
    <w:rsid w:val="007D04A1"/>
    <w:rsid w:val="00800CA0"/>
    <w:rsid w:val="00843B70"/>
    <w:rsid w:val="008E712B"/>
    <w:rsid w:val="00907EA8"/>
    <w:rsid w:val="00963297"/>
    <w:rsid w:val="009D1194"/>
    <w:rsid w:val="00A812B1"/>
    <w:rsid w:val="00AA14CE"/>
    <w:rsid w:val="00AA1D8D"/>
    <w:rsid w:val="00AD1EFB"/>
    <w:rsid w:val="00B47730"/>
    <w:rsid w:val="00BE1A97"/>
    <w:rsid w:val="00C27D31"/>
    <w:rsid w:val="00CB0664"/>
    <w:rsid w:val="00CE1103"/>
    <w:rsid w:val="00D029B4"/>
    <w:rsid w:val="00D3415C"/>
    <w:rsid w:val="00D5460D"/>
    <w:rsid w:val="00D85CBA"/>
    <w:rsid w:val="00DA69C7"/>
    <w:rsid w:val="00DE0D30"/>
    <w:rsid w:val="00DE1574"/>
    <w:rsid w:val="00E10848"/>
    <w:rsid w:val="00ED75F2"/>
    <w:rsid w:val="00F91FC8"/>
    <w:rsid w:val="00FC693F"/>
    <w:rsid w:val="00FD61FD"/>
    <w:rsid w:val="00FF0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ая заливка1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12">
    <w:name w:val="Светлый список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Светлый список - Акцент 1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13">
    <w:name w:val="Светлая сетка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1">
    <w:name w:val="Светлая сетка - Акцент 1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110">
    <w:name w:val="Средняя заливка 1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Средняя заливка 1 - Акцент 1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0">
    <w:name w:val="Средняя заливка 2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Средний список 1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0">
    <w:name w:val="Средний список 1 - Акцент 1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211">
    <w:name w:val="Средний список 2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Средняя сетка 1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212">
    <w:name w:val="Средняя сетка 2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0">
    <w:name w:val="Средняя сетка 3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14">
    <w:name w:val="Темный список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15">
    <w:name w:val="Цветная заливка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6">
    <w:name w:val="Цветной список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17">
    <w:name w:val="Цветная сетка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3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785195-C7E2-432B-B8A8-2032A2E0F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aleshajaseneckii@mail.ru</cp:lastModifiedBy>
  <cp:revision>26</cp:revision>
  <dcterms:created xsi:type="dcterms:W3CDTF">2013-12-23T23:15:00Z</dcterms:created>
  <dcterms:modified xsi:type="dcterms:W3CDTF">2020-12-16T09:27:00Z</dcterms:modified>
  <cp:category/>
</cp:coreProperties>
</file>