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67" w:rsidRPr="00E10848" w:rsidRDefault="003E2C5F" w:rsidP="002C7DCD">
      <w:pPr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:rsidR="00412867" w:rsidRPr="00ED75F2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:rsidR="00072F7D" w:rsidRPr="00ED75F2" w:rsidRDefault="00072F7D" w:rsidP="00072F7D">
      <w:pPr>
        <w:jc w:val="center"/>
        <w:rPr>
          <w:lang w:val="ru-RU"/>
        </w:rPr>
      </w:pPr>
      <w:r w:rsidRPr="00843B70">
        <w:rPr>
          <w:lang w:val="ru-RU"/>
        </w:rPr>
        <w:t>#</w:t>
      </w:r>
      <w:r>
        <w:t>Tab</w:t>
      </w:r>
      <w:r w:rsidRPr="00843B70">
        <w:rPr>
          <w:lang w:val="ru-RU"/>
        </w:rPr>
        <w:t>123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Style w:val="aff0"/>
        <w:tblW w:w="0" w:type="auto"/>
        <w:tblLook w:val="04A0"/>
      </w:tblPr>
      <w:tblGrid>
        <w:gridCol w:w="1561"/>
        <w:gridCol w:w="1708"/>
        <w:gridCol w:w="1815"/>
        <w:gridCol w:w="1815"/>
        <w:gridCol w:w="1957"/>
      </w:tblGrid>
      <w:tr w:rsidR="00412867" w:rsidRPr="00726575" w:rsidTr="00843B70">
        <w:tc>
          <w:tcPr>
            <w:tcW w:w="1561" w:type="dxa"/>
          </w:tcPr>
          <w:p w:rsidR="00963297" w:rsidRDefault="00726575">
            <w:r>
              <w:t>№ п\п</w:t>
            </w:r>
          </w:p>
        </w:tc>
        <w:tc>
          <w:tcPr>
            <w:tcW w:w="1708" w:type="dxa"/>
          </w:tcPr>
          <w:p w:rsidR="00963297" w:rsidRPr="00726575" w:rsidRDefault="00726575">
            <w:pPr>
              <w:rPr>
                <w:lang w:val="ru-RU"/>
              </w:rPr>
            </w:pPr>
            <w:r w:rsidRPr="00726575">
              <w:rPr>
                <w:lang w:val="ru-RU"/>
              </w:rP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 w:rsidR="00963297" w:rsidRPr="00726575" w:rsidRDefault="00726575">
            <w:pPr>
              <w:rPr>
                <w:lang w:val="ru-RU"/>
              </w:rPr>
            </w:pPr>
            <w:r w:rsidRPr="00726575">
              <w:rPr>
                <w:lang w:val="ru-RU"/>
              </w:rPr>
              <w:t>Наименование специальных помещений и помещений для само</w:t>
            </w:r>
            <w:r w:rsidRPr="00726575">
              <w:rPr>
                <w:lang w:val="ru-RU"/>
              </w:rPr>
              <w:t>стоятельной работы</w:t>
            </w:r>
          </w:p>
        </w:tc>
        <w:tc>
          <w:tcPr>
            <w:tcW w:w="1815" w:type="dxa"/>
          </w:tcPr>
          <w:p w:rsidR="00963297" w:rsidRPr="00726575" w:rsidRDefault="00726575">
            <w:pPr>
              <w:rPr>
                <w:lang w:val="ru-RU"/>
              </w:rPr>
            </w:pPr>
            <w:r w:rsidRPr="00726575">
              <w:rPr>
                <w:lang w:val="ru-RU"/>
              </w:rP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 w:rsidR="00412867" w:rsidRPr="00E10848" w:rsidRDefault="003E2C5F">
            <w:pPr>
              <w:rPr>
                <w:lang w:val="ru-RU"/>
              </w:rPr>
            </w:pPr>
            <w:r w:rsidRPr="00E10848">
              <w:rPr>
                <w:lang w:val="ru-RU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</w:tbl>
    <w:p w:rsidR="003E2C5F" w:rsidRPr="00D85CBA" w:rsidRDefault="003E2C5F"/>
    <w:p w:rsidR="00C27D31" w:rsidRDefault="00C27D31">
      <w:pPr>
        <w:rPr>
          <w:lang w:val="ru-RU"/>
        </w:rPr>
      </w:pPr>
    </w:p>
    <w:p w:rsidR="009D1194" w:rsidRPr="00C27D31" w:rsidRDefault="00C27D31">
      <w:pPr>
        <w:rPr>
          <w:lang w:val="ru-RU"/>
        </w:rPr>
      </w:pPr>
      <w:r>
        <w:t>уку</w:t>
      </w:r>
    </w:p>
    <w:sectPr w:rsidR="009D1194" w:rsidRPr="00C27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B2C9F"/>
    <w:rsid w:val="005F4A05"/>
    <w:rsid w:val="00726575"/>
    <w:rsid w:val="00760860"/>
    <w:rsid w:val="007D04A1"/>
    <w:rsid w:val="00800CA0"/>
    <w:rsid w:val="00843B70"/>
    <w:rsid w:val="00907EA8"/>
    <w:rsid w:val="00963297"/>
    <w:rsid w:val="009D1194"/>
    <w:rsid w:val="00AA14CE"/>
    <w:rsid w:val="00AA1D8D"/>
    <w:rsid w:val="00AD1EFB"/>
    <w:rsid w:val="00B47730"/>
    <w:rsid w:val="00BE1A97"/>
    <w:rsid w:val="00C27D31"/>
    <w:rsid w:val="00CB0664"/>
    <w:rsid w:val="00CE1103"/>
    <w:rsid w:val="00D5460D"/>
    <w:rsid w:val="00D85CBA"/>
    <w:rsid w:val="00E10848"/>
    <w:rsid w:val="00ED75F2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19</cp:revision>
  <dcterms:created xsi:type="dcterms:W3CDTF">2013-12-23T23:15:00Z</dcterms:created>
  <dcterms:modified xsi:type="dcterms:W3CDTF">2020-12-09T05:13:00Z</dcterms:modified>
  <cp:category/>
</cp:coreProperties>
</file>